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30028-2025 i Älvdalens kommun</w:t>
      </w:r>
    </w:p>
    <w:p>
      <w:r>
        <w:t>Detta dokument behandlar höga naturvärden i avverkningsanmälan A 30028-2025 i Älvdalens kommun. Denna avverkningsanmälan inkom 2025-06-18 13:36:00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mosippa (EN, §8), garnlav (NT), järpe (NT, §4), kolflarnlav (NT), mörk kolflarnlav (NT), spillkråka (NT, §4), talltita (NT, §4), vedflamlav (NT), vedskivlav (NT), plattlummer (S, §9), tjäder (§4),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0028-2025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6800692, E 427625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mosippa (EN, §8), järpe (NT, §4), spillkråka (NT, §4), talltita (NT, §4), plattlummer (S, §9), tjäder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