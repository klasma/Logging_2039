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38582-2023 i Älvdalens kommun</w:t>
      </w:r>
    </w:p>
    <w:p>
      <w:r>
        <w:t>Detta dokument behandlar höga naturvärden i avverkningsanmälan A 38582-2023 i Älvdalens kommun. Denna avverkningsanmälan inkom 2023-08-24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gräddporing (VU), blanksvart spiklav (NT), blå taggsvamp (NT), kolflarnlav (NT), mörk kolflarnlav (NT), vedskivlav (NT), dropptaggsvamp (S), plattlummer (S, §9)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8582-2023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6855492, E 387012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