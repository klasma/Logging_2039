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25754-2025 i Älvdalens kommun</w:t>
      </w:r>
    </w:p>
    <w:p>
      <w:r>
        <w:t>Detta dokument behandlar höga naturvärden i avverkningsanmälan A 25754-2025 i Älvdalens kommun. Denna avverkningsanmälan inkom 2025-05-27 07:41:06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7 naturvårdsarter hittats: garnlav (NT), spillkråka (NT, §4), talltita (NT, §4), dropptaggsvamp (S), mindre märgborre (S), kungsfågel (§4) och revlummer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0695"/>
            <wp:docPr id="1" name="Picture 1"/>
            <wp:cNvGraphicFramePr>
              <a:graphicFrameLocks noChangeAspect="1"/>
            </wp:cNvGraphicFramePr>
            <a:graphic>
              <a:graphicData uri="http://schemas.openxmlformats.org/drawingml/2006/picture">
                <pic:pic>
                  <pic:nvPicPr>
                    <pic:cNvPr id="0" name="A 25754-2025 karta.png"/>
                    <pic:cNvPicPr/>
                  </pic:nvPicPr>
                  <pic:blipFill>
                    <a:blip r:embed="rId16"/>
                    <a:stretch>
                      <a:fillRect/>
                    </a:stretch>
                  </pic:blipFill>
                  <pic:spPr>
                    <a:xfrm>
                      <a:off x="0" y="0"/>
                      <a:ext cx="5486400" cy="4680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6786043, E 449597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talltita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