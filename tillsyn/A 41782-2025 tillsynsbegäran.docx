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41782-2025 i Älvdalens kommun</w:t>
      </w:r>
    </w:p>
    <w:p>
      <w:r>
        <w:t>Detta dokument behandlar höga naturvärden i avverkningsanmälan A 41782-2025 i Älvdalens kommun. Denna avverkningsanmälan inkom 2025-09-02 14:05:11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talltita (NT, §4), dropptaggsvamp (S), plattlummer (S, §9)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41782-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6854767, E 406164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