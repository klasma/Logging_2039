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26751-2025 i Älvdalens kommun</w:t>
      </w:r>
    </w:p>
    <w:p>
      <w:r>
        <w:t>Detta dokument behandlar höga naturvärden i avverkningsanmälan A 26751-2025 i Älvdalens kommun. Denna avverkningsanmälan inkom 2025-06-02 13:13:56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garnlav (NT), skrovellav (NT) och spindelblomster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0117"/>
            <wp:docPr id="1" name="Picture 1"/>
            <wp:cNvGraphicFramePr>
              <a:graphicFrameLocks noChangeAspect="1"/>
            </wp:cNvGraphicFramePr>
            <a:graphic>
              <a:graphicData uri="http://schemas.openxmlformats.org/drawingml/2006/picture">
                <pic:pic>
                  <pic:nvPicPr>
                    <pic:cNvPr id="0" name="A 26751-2025 karta.png"/>
                    <pic:cNvPicPr/>
                  </pic:nvPicPr>
                  <pic:blipFill>
                    <a:blip r:embed="rId16"/>
                    <a:stretch>
                      <a:fillRect/>
                    </a:stretch>
                  </pic:blipFill>
                  <pic:spPr>
                    <a:xfrm>
                      <a:off x="0" y="0"/>
                      <a:ext cx="5486400" cy="5600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6839569, E 380730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