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16370-2024 i Älvdalens kommun</w:t>
      </w:r>
    </w:p>
    <w:p>
      <w:r>
        <w:t>Detta dokument behandlar höga naturvärden i avverkningsanmälan A 16370-2024 i Älvdalens kommun. Denna avverkningsanmälan inkom 2024-04-25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fläckporing (VU), gräddporing (VU), dvärgbägarlav (NT), garnlav (NT), lunglav (NT), mörk kolflarnlav (NT), skrovellav (NT), dropptaggsvamp (S), skarp dropptaggsvamp (S) och stuplav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16370-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6860760, E 367981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