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49247-2025 i Älvdalens kommun</w:t>
      </w:r>
    </w:p>
    <w:p>
      <w:r>
        <w:t>Detta dokument behandlar höga naturvärden i avverkningsanmälan A 49247-2025 i Älvdalens kommun. Denna avverkningsanmälan inkom 2025-10-08 11:43:59 och omfattar 19,0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doftskinn (NT), garnlav (NT), kolflarnlav (NT), mörk kolflarnlav (NT), spillkråka (NT, §4), tallticka (NT), tretåig hackspett (NT, §4), ullticka (NT), vedflamlav (NT), vedskivlav (NT), mindre märgborre (S) och kungsfågel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49247-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6786034, E 436542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