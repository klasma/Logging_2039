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38364-2021 i Älvdalens kommun</w:t>
      </w:r>
    </w:p>
    <w:p>
      <w:r>
        <w:t>Detta dokument behandlar höga naturvärden i avverkningsanmälan A 38364-2021 i Älvdalens kommun. Denna avverkningsanmälan inkom 2021-07-29 00:00:00 och omfattar 16,9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rynkskinn (VU), doftskinn (NT), garnlav (NT), granticka (NT), skrovellav (NT), tretåig hackspett (NT, §4), vedtrappmossa (NT), vitgrynig nållav (NT), luddlav (S)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40866"/>
            <wp:docPr id="1" name="Picture 1"/>
            <wp:cNvGraphicFramePr>
              <a:graphicFrameLocks noChangeAspect="1"/>
            </wp:cNvGraphicFramePr>
            <a:graphic>
              <a:graphicData uri="http://schemas.openxmlformats.org/drawingml/2006/picture">
                <pic:pic>
                  <pic:nvPicPr>
                    <pic:cNvPr id="0" name="A 38364-2021 karta.png"/>
                    <pic:cNvPicPr/>
                  </pic:nvPicPr>
                  <pic:blipFill>
                    <a:blip r:embed="rId16"/>
                    <a:stretch>
                      <a:fillRect/>
                    </a:stretch>
                  </pic:blipFill>
                  <pic:spPr>
                    <a:xfrm>
                      <a:off x="0" y="0"/>
                      <a:ext cx="5486400" cy="2140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6830312, E 366377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