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22291-2025 i Älvdalens kommun</w:t>
      </w:r>
    </w:p>
    <w:p>
      <w:r>
        <w:t>Detta dokument behandlar höga naturvärden i avverkningsanmälan A 22291-2025 i Älvdalens kommun. Denna avverkningsanmälan inkom 2025-05-09 08:17:47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kolflarnlav (NT), mörk kolflarnlav (NT), vedflamlav (NT) och dropptaggsvamp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1914"/>
            <wp:docPr id="1" name="Picture 1"/>
            <wp:cNvGraphicFramePr>
              <a:graphicFrameLocks noChangeAspect="1"/>
            </wp:cNvGraphicFramePr>
            <a:graphic>
              <a:graphicData uri="http://schemas.openxmlformats.org/drawingml/2006/picture">
                <pic:pic>
                  <pic:nvPicPr>
                    <pic:cNvPr id="0" name="A 22291-2025 karta.png"/>
                    <pic:cNvPicPr/>
                  </pic:nvPicPr>
                  <pic:blipFill>
                    <a:blip r:embed="rId16"/>
                    <a:stretch>
                      <a:fillRect/>
                    </a:stretch>
                  </pic:blipFill>
                  <pic:spPr>
                    <a:xfrm>
                      <a:off x="0" y="0"/>
                      <a:ext cx="5486400" cy="450191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6808050, E 413005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