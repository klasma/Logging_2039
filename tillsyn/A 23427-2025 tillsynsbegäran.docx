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23427-2025 i Älvdalens kommun</w:t>
      </w:r>
    </w:p>
    <w:p>
      <w:r>
        <w:t>Detta dokument behandlar höga naturvärden i avverkningsanmälan A 23427-2025 i Älvdalens kommun. Denna avverkningsanmälan inkom 2025-05-15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blågrå svartspik (NT), garnlav (NT), tretåig hackspett (NT, §4), varglav (NT, §8), vedflamlav (NT), bronshjon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3427-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6849673, E 388712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varglav (NT,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