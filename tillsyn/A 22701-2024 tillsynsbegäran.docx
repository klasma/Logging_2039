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22701-2024 i Älvdalens kommun</w:t>
      </w:r>
    </w:p>
    <w:p>
      <w:r>
        <w:t>Detta dokument behandlar höga naturvärden i avverkningsanmälan A 22701-2024 i Älvdalens kommun. Denna avverkningsanmälan inkom 2024-06-05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smalfotad taggsvamp (VU), tajgataggsvamp (VU), tallstocksticka (VU), dvärgbägarlav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22701-2024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6855639, E 387318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