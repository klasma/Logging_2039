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36327-2025 i Älvdalens kommun</w:t>
      </w:r>
    </w:p>
    <w:p>
      <w:r>
        <w:t>Detta dokument behandlar höga naturvärden i avverkningsanmälan A 36327-2025 i Älvdalens kommun. Denna avverkningsanmälan inkom 2025-07-30 10:07:51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mörk kolflarnlav (NT), spillkråka (NT, §4), tallticka (NT), talltita (NT, §4), tretåig hackspett (NT, §4), vedflamlav (NT), vedskivlav (NT), mindre märgborre (S), kungsfågel (§4),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36327-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6786534, E 435115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