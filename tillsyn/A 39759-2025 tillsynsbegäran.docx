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39759-2025 i Älvdalens kommun</w:t>
      </w:r>
    </w:p>
    <w:p>
      <w:r>
        <w:t>Detta dokument behandlar höga naturvärden i avverkningsanmälan A 39759-2025 i Älvdalens kommun. Denna avverkningsanmälan inkom 2025-08-22 10:21:37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mörk kolflarnlav (NT), spillkråka (NT, §4), talltita (NT, §4), violettgrå tagellav (NT), dropptaggsvamp (S), fjällig taggsvamp s.str. (S), trådticka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9759-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6820323, E 446298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