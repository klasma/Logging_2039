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46305-2025 i Älvdalens kommun</w:t>
      </w:r>
    </w:p>
    <w:p>
      <w:r>
        <w:t>Detta dokument behandlar höga naturvärden i avverkningsanmälan A 46305-2025 i Älvdalens kommun. Denna avverkningsanmälan inkom 2025-09-25 10:03:27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vedflamlav (NT), vedskivlav (NT),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9512"/>
            <wp:docPr id="1" name="Picture 1"/>
            <wp:cNvGraphicFramePr>
              <a:graphicFrameLocks noChangeAspect="1"/>
            </wp:cNvGraphicFramePr>
            <a:graphic>
              <a:graphicData uri="http://schemas.openxmlformats.org/drawingml/2006/picture">
                <pic:pic>
                  <pic:nvPicPr>
                    <pic:cNvPr id="0" name="A 46305-2025 karta.png"/>
                    <pic:cNvPicPr/>
                  </pic:nvPicPr>
                  <pic:blipFill>
                    <a:blip r:embed="rId16"/>
                    <a:stretch>
                      <a:fillRect/>
                    </a:stretch>
                  </pic:blipFill>
                  <pic:spPr>
                    <a:xfrm>
                      <a:off x="0" y="0"/>
                      <a:ext cx="5486400" cy="4259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6787076, E 419365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