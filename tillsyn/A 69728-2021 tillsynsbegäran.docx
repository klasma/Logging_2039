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69728-2021 i Älvdalens kommun</w:t>
      </w:r>
    </w:p>
    <w:p>
      <w:r>
        <w:t>Detta dokument behandlar höga naturvärden i avverkningsanmälan A 69728-2021 i Älvdalens kommun. Denna avverkningsanmälan inkom 2021-12-02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barrgråtagging (VU), fläckporing (VU), gräddporing (VU), smalfotad taggsvamp (VU), blanksvart spiklav (NT), dvärgbägarlav (NT), kolflarnlav (NT), mörk kolflarnlav (NT), nordtagging (NT), orange taggsvamp (NT), skrovlig taggsvamp (NT), vedskivlav (NT) och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13129"/>
            <wp:docPr id="1" name="Picture 1"/>
            <wp:cNvGraphicFramePr>
              <a:graphicFrameLocks noChangeAspect="1"/>
            </wp:cNvGraphicFramePr>
            <a:graphic>
              <a:graphicData uri="http://schemas.openxmlformats.org/drawingml/2006/picture">
                <pic:pic>
                  <pic:nvPicPr>
                    <pic:cNvPr id="0" name="A 69728-2021 karta.png"/>
                    <pic:cNvPicPr/>
                  </pic:nvPicPr>
                  <pic:blipFill>
                    <a:blip r:embed="rId16"/>
                    <a:stretch>
                      <a:fillRect/>
                    </a:stretch>
                  </pic:blipFill>
                  <pic:spPr>
                    <a:xfrm>
                      <a:off x="0" y="0"/>
                      <a:ext cx="5486400" cy="2313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6857009, E 403019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