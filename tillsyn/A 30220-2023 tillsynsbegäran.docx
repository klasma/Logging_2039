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30220-2023 i Älvdalens kommun</w:t>
      </w:r>
    </w:p>
    <w:p>
      <w:r>
        <w:t>Detta dokument behandlar höga naturvärden i avverkningsanmälan A 30220-2023 i Älvdalens kommun. Denna avverkningsanmälan inkom 2023-07-03 15:31:46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goliatmusseron (VU), smalfotad taggsvamp (VU), blå taggsvamp (NT), kolflarnlav (NT), orange taggsvamp (NT), talltaggsvamp (NT), vedskivlav (NT), vitplätt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30220-2023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6849447, E 395845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