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49122-2025 i Älvdalens kommun</w:t>
      </w:r>
    </w:p>
    <w:p>
      <w:r>
        <w:t>Detta dokument behandlar höga naturvärden i avverkningsanmälan A 49122-2025 i Älvdalens kommun. Denna avverkningsanmälan inkom 2025-10-07 20:15:08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dvärgbägarlav (NT), garnlav (NT), granticka (NT), kolflarnlav (NT), lunglav (NT), mörk kolflarnlav (NT), skrovellav (NT), talltita (NT, §4), vedflamlav (NT), vedskivlav (NT), bronshjon (S), dropptaggsvamp (S), luddlav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9122-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6872850, E 367391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