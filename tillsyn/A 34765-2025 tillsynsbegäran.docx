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34765-2025 i Älvdalens kommun</w:t>
      </w:r>
    </w:p>
    <w:p>
      <w:r>
        <w:t>Detta dokument behandlar höga naturvärden i avverkningsanmälan A 34765-2025 i Älvdalens kommun. Denna avverkningsanmälan inkom 2025-07-10 00:00:00 och omfattar 32,9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10 naturvårdsarter hittats: garnlav (NT), järpe (NT, §4), kolflarnlav (NT), mörk kolflarnlav (NT), spillkråka (NT, §4), tallticka (NT), vedflamlav (NT), vedskivlav (NT), mindre märgborre (S) och tjäder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19318"/>
            <wp:docPr id="1" name="Picture 1"/>
            <wp:cNvGraphicFramePr>
              <a:graphicFrameLocks noChangeAspect="1"/>
            </wp:cNvGraphicFramePr>
            <a:graphic>
              <a:graphicData uri="http://schemas.openxmlformats.org/drawingml/2006/picture">
                <pic:pic>
                  <pic:nvPicPr>
                    <pic:cNvPr id="0" name="A 34765-2025 karta.png"/>
                    <pic:cNvPicPr/>
                  </pic:nvPicPr>
                  <pic:blipFill>
                    <a:blip r:embed="rId16"/>
                    <a:stretch>
                      <a:fillRect/>
                    </a:stretch>
                  </pic:blipFill>
                  <pic:spPr>
                    <a:xfrm>
                      <a:off x="0" y="0"/>
                      <a:ext cx="5486400" cy="49193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6799925, E 428553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järpe (NT, §4), spillkråka (NT, §4)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