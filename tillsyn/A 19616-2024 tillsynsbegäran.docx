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19616-2024 i Älvdalens kommun</w:t>
      </w:r>
    </w:p>
    <w:p>
      <w:r>
        <w:t>Detta dokument behandlar höga naturvärden i avverkningsanmälan A 19616-2024 i Älvdalens kommun. Denna avverkningsanmälan inkom 2024-05-20 07:34:12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blanksvart spiklav (NT), kolflarnlav (NT), mörk kolflarnlav (NT), varglav (NT, §8) och vedflamlav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19616-2024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6815173, E 423667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