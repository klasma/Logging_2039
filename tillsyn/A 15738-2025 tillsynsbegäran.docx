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15738-2025 i Älvdalens kommun</w:t>
      </w:r>
    </w:p>
    <w:p>
      <w:r>
        <w:t>Detta dokument behandlar höga naturvärden i avverkningsanmälan A 15738-2025 i Älvdalens kommun. Denna avverkningsanmälan inkom 2025-04-01 13:05:09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doftskinn (NT), garnlav (NT), spillkråka (NT, §4), talltita (NT, §4), ullticka (NT), vedskivlav (NT), bronshjon (S),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15738-2025 karta.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6777054, E 442667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