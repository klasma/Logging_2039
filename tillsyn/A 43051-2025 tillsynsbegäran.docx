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43051-2025 i Älvdalens kommun</w:t>
      </w:r>
    </w:p>
    <w:p>
      <w:r>
        <w:t>Detta dokument behandlar höga naturvärden i avverkningsanmälan A 43051-2025 i Älvdalens kommun. Denna avverkningsanmälan inkom 2025-09-09 13:39:07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skrovellav (NT), tretåig hackspett (NT, §4), vitgrynig nållav (NT), bronshjon (S), pärluggla (§4),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43051-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6873878, E 370496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pärluggla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