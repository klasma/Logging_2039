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10282-2024 i Älvdalens kommun</w:t>
      </w:r>
    </w:p>
    <w:p>
      <w:r>
        <w:t>Detta dokument behandlar höga naturvärden i avverkningsanmälan A 10282-2024 i Älvdalens kommun. Denna avverkningsanmälan inkom 2024-03-14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violettgrå tagellav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10282-2024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6791405, E 454964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028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6791405, E 454964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