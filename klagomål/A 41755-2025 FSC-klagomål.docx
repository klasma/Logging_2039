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41755-2025 i Älvdalens kommun</w:t>
      </w:r>
    </w:p>
    <w:p>
      <w:r>
        <w:t>Detta dokument behandlar höga naturvärden i avverkningsanmälan A 41755-2025 i Älvdalens kommun. Denna avverkningsanmälan inkom 2025-09-02 12:03:47 och omfattar 18,2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mörk kolflarnlav (NT), orange taggsvamp (NT), talltaggsvamp (NT), vedflamlav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41755-2025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6855285, E 405945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