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41753-2025 i Älvdalens kommun</w:t>
      </w:r>
    </w:p>
    <w:p>
      <w:r>
        <w:t>Detta dokument behandlar höga naturvärden i avverkningsanmälan A 41753-2025 i Älvdalens kommun. Denna avverkningsanmälan inkom 2025-09-02 11:58:26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blå taggsvamp (NT), dvärgbägarlav (NT), kolflarnlav (NT), orange taggsvamp (NT), talltaggsvamp (NT), varglav (NT, §8),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060"/>
            <wp:docPr id="1" name="Picture 1"/>
            <wp:cNvGraphicFramePr>
              <a:graphicFrameLocks noChangeAspect="1"/>
            </wp:cNvGraphicFramePr>
            <a:graphic>
              <a:graphicData uri="http://schemas.openxmlformats.org/drawingml/2006/picture">
                <pic:pic>
                  <pic:nvPicPr>
                    <pic:cNvPr id="0" name="A 41753-2025 karta.png"/>
                    <pic:cNvPicPr/>
                  </pic:nvPicPr>
                  <pic:blipFill>
                    <a:blip r:embed="rId16"/>
                    <a:stretch>
                      <a:fillRect/>
                    </a:stretch>
                  </pic:blipFill>
                  <pic:spPr>
                    <a:xfrm>
                      <a:off x="0" y="0"/>
                      <a:ext cx="5486400" cy="3416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6855602, E 405773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