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31144-2024 i Älvdalens kommun</w:t>
      </w:r>
    </w:p>
    <w:p>
      <w:r>
        <w:t>Detta dokument behandlar höga naturvärden i avverkningsanmälan A 31144-2024 i Älvdalens kommun. Denna avverkningsanmälan inkom 2024-07-29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kolflarnlav (NT), mörk kolflarnlav (NT), svart taggsvamp (NT), tallriska (NT), talltita (NT, §4), tretåig hackspett (NT, §4), ullticka (NT), vedskivlav (NT), vedtrappmossa (NT), vitgrynig nållav (NT), bronshjon (S), källpraktmossa (S), norrlandslav (S), tibast (S), mattlummer (§9)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114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6807875, E 453814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