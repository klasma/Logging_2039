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30214-2023 i Älvdalens kommun</w:t>
      </w:r>
    </w:p>
    <w:p>
      <w:r>
        <w:t>Detta dokument behandlar höga naturvärden i avverkningsanmälan A 30214-2023 i Älvdalens kommun. Denna avverkningsanmälan inkom 2023-07-03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blå taggsvamp (NT), blågrå svartspik (NT), garnlav (NT), mörk kolflarnlav (NT), orange taggsvamp (NT), svart taggsvamp (NT), tretåig hackspett (NT, §4), vedflamlav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30214-2023 karta.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6849565, E 396442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