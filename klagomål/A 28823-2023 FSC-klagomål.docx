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28823-2023 i Älvdalens kommun</w:t>
      </w:r>
    </w:p>
    <w:p>
      <w:r>
        <w:t>Detta dokument behandlar höga naturvärden i avverkningsanmälan A 28823-2023 i Älvdalens kommun. Denna avverkningsanmälan inkom 2023-06-27 09:17:28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fläckporing (VU), smalfotad taggsvamp (VU), blå taggsvamp (NT), garnlav (NT), kolflarnlav (NT), mörk kolflarnlav (NT), skrovlig taggsvamp (NT), svartvit taggsvamp (NT), talltaggsvamp (NT), talltita (NT, §4), varglav (NT, §8), vedflamlav (NT), dropptaggsvamp (S), mindre märgborre (S) och plattlummer (S,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28823-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6860323, E 372240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talltita (NT, §4), varglav (NT, §8)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