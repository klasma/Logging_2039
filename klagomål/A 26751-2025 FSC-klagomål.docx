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26751-2025 i Älvdalens kommun</w:t>
      </w:r>
    </w:p>
    <w:p>
      <w:r>
        <w:t>Detta dokument behandlar höga naturvärden i avverkningsanmälan A 26751-2025 i Älvdalens kommun. Denna avverkningsanmälan inkom 2025-06-02 13:13:56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skrovellav (NT)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26751-2025 karta.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6839569, E 380730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