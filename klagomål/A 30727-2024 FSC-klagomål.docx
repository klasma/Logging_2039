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30727-2024 i Älvdalens kommun</w:t>
      </w:r>
    </w:p>
    <w:p>
      <w:r>
        <w:t>Detta dokument behandlar höga naturvärden i avverkningsanmälan A 30727-2024 i Älvdalens kommun. Denna avverkningsanmälan inkom 2024-07-23 13:23:22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0727-2024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6787213, E 433359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