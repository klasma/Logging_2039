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33285-2025 i Älvdalens kommun</w:t>
      </w:r>
    </w:p>
    <w:p>
      <w:r>
        <w:t>Detta dokument behandlar höga naturvärden i avverkningsanmälan A 33285-2025 i Älvdalens kommun. Denna avverkningsanmälan inkom 2025-07-02 00:00:00 och omfattar 48,8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rynkskinn (VU), skuggnål (VU), doftskinn (NT), gammelgransskål (NT), garnlav (NT), granticka (NT), knottrig blåslav (NT), tretåig hackspett (NT, §4), vedskivlav (NT), vitplätt (NT), trådticka (S), lavskrika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33285-2025 karta.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6882560, E 362733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