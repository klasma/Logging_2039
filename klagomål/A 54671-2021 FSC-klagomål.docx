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54671-2021 i Älvdalens kommun</w:t>
      </w:r>
    </w:p>
    <w:p>
      <w:r>
        <w:t>Detta dokument behandlar höga naturvärden i avverkningsanmälan A 54671-2021 i Älvdalens kommun. Denna avverkningsanmälan inkom 2021-10-04 00:00:00 och omfattar 26,4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 karta.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