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19262-2025 i Älvdalens kommun</w:t>
      </w:r>
    </w:p>
    <w:p>
      <w:r>
        <w:t>Detta dokument behandlar höga naturvärden i avverkningsanmälan A 19262-2025 i Älvdalens kommun. Denna avverkningsanmälan inkom 2025-04-22 12:15:11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broktagel (EN), gräddporing (VU), dvärgbägarlav (NT), garnlav (NT), nordtagging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983"/>
            <wp:docPr id="1" name="Picture 1"/>
            <wp:cNvGraphicFramePr>
              <a:graphicFrameLocks noChangeAspect="1"/>
            </wp:cNvGraphicFramePr>
            <a:graphic>
              <a:graphicData uri="http://schemas.openxmlformats.org/drawingml/2006/picture">
                <pic:pic>
                  <pic:nvPicPr>
                    <pic:cNvPr id="0" name="A 19262-2025 karta.png"/>
                    <pic:cNvPicPr/>
                  </pic:nvPicPr>
                  <pic:blipFill>
                    <a:blip r:embed="rId16"/>
                    <a:stretch>
                      <a:fillRect/>
                    </a:stretch>
                  </pic:blipFill>
                  <pic:spPr>
                    <a:xfrm>
                      <a:off x="0" y="0"/>
                      <a:ext cx="5486400" cy="243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6851218, E 363782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