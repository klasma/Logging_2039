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43867-2025 i Älvdalens kommun</w:t>
      </w:r>
    </w:p>
    <w:p>
      <w:r>
        <w:t>Detta dokument behandlar höga naturvärden i avverkningsanmälan A 43867-2025 i Älvdalens kommun. Denna avverkningsanmälan inkom 2025-09-12 15:49:37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kolflarnlav (NT), mörk kolflarnlav (NT), spillkråka (NT, §4), talltita (NT, §4), vedflamlav (NT), vedskivlav (NT), plattlummer (S, §9),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3867-2025 karta.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6806648, E 434521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plattlummer (S, §9),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