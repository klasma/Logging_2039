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25090-2025 i Älvdalens kommun</w:t>
      </w:r>
    </w:p>
    <w:p>
      <w:r>
        <w:t>Detta dokument behandlar höga naturvärden i avverkningsanmälan A 25090-2025 i Älvdalens kommun. Denna avverkningsanmälan inkom 2025-05-23 07:36:58 och omfattar 12,5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25090-2025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6854489, E 402296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