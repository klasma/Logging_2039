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33638-2025 i Älvdalens kommun</w:t>
      </w:r>
    </w:p>
    <w:p>
      <w:r>
        <w:t>Detta dokument behandlar höga naturvärden i avverkningsanmälan A 33638-2025 i Älvdalens kommun. Denna avverkningsanmälan inkom 2025-07-03 15:33:14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gräddporing (VU), blanksvart spiklav (NT), dvärgbägarlav (NT), kolflarnlav (NT), mörk kolflarnlav (NT) och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0563"/>
            <wp:docPr id="1" name="Picture 1"/>
            <wp:cNvGraphicFramePr>
              <a:graphicFrameLocks noChangeAspect="1"/>
            </wp:cNvGraphicFramePr>
            <a:graphic>
              <a:graphicData uri="http://schemas.openxmlformats.org/drawingml/2006/picture">
                <pic:pic>
                  <pic:nvPicPr>
                    <pic:cNvPr id="0" name="A 33638-2025 karta.png"/>
                    <pic:cNvPicPr/>
                  </pic:nvPicPr>
                  <pic:blipFill>
                    <a:blip r:embed="rId16"/>
                    <a:stretch>
                      <a:fillRect/>
                    </a:stretch>
                  </pic:blipFill>
                  <pic:spPr>
                    <a:xfrm>
                      <a:off x="0" y="0"/>
                      <a:ext cx="5486400" cy="29705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6835475, E 409085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