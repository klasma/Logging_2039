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31476-2025 i Älvdalens kommun</w:t>
      </w:r>
    </w:p>
    <w:p>
      <w:r>
        <w:t>Detta dokument behandlar höga naturvärden i avverkningsanmälan A 31476-2025 i Älvdalens kommun. Denna avverkningsanmälan inkom 2025-06-25 00:00:00 och omfattar 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goliatmusseron (VU), gräddporing (VU), smalfotad taggsvamp (VU), spadskinn (VU), tajgataggsvamp (VU), blanksvart spiklav (NT), blå taggsvamp (NT), dvärgbägarlav (NT), garnlav (NT), kolflarnlav (NT), mörk kolflarnlav (NT), nordtagging (NT), orange taggsvamp (NT), svart taggsvamp (NT), svartvit taggsvamp (NT), tallriska (NT), vaddporing (NT), vaxspindling (NT), vedflamlav (NT), vedskivlav (NT), dropptaggsvamp (S) och skarp dropptaggsvamp (S). Av dessa är 20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1476-2025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6853146, E 406045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