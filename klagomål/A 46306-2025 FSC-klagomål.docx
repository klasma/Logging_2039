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46306-2025 i Älvdalens kommun</w:t>
      </w:r>
    </w:p>
    <w:p>
      <w:r>
        <w:t>Detta dokument behandlar höga naturvärden i avverkningsanmälan A 46306-2025 i Älvdalens kommun. Denna avverkningsanmälan inkom 2025-09-25 10:08:03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blågrå svartspik (NT), dvärgbägarlav (NT), garnlav (NT), kolflarnlav (NT), mörk kolflarnlav (NT), spillkråka (NT, §4), vaddporing (NT), vedflamlav (NT), vedskivlav (NT), dropptaggsvamp (S) och mindre märgborre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46306-2025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6787592, E 419747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