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34215-2024 i Älvdalens kommun</w:t>
      </w:r>
    </w:p>
    <w:p>
      <w:r>
        <w:t>Detta dokument behandlar höga naturvärden i avverkningsanmälan A 34215-2024 i Älvdalens kommun. Denna avverkningsanmälan inkom 2024-08-20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tornseglare (EN, §4), blanksvart spiklav (NT), dvärgbägarlav (NT), garnlav (NT), granticka (NT), knottrig blåslav (NT), kolflarnlav (NT), talltita (NT, §4), tretåig hackspett (NT, §4), varglav (NT, §8), vedflamlav (NT), vedskivlav (NT), vitgrynig nållav (NT), vitskaftad svartspik (NT), skuggblåslav (S), spindelblomster (S, §8), enkelbeckasin (§4), lavskrika (§4), tjäder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4215-2024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6879201, E 362685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tornseglare (EN, §4), talltita (NT, §4), tretåig hackspett (NT, §4), varglav (NT, §8), spindelblomster (S, §8), enkelbeckasin (§4), lavskrika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