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9783-2024 i Älvdalens kommun</w:t>
      </w:r>
    </w:p>
    <w:p>
      <w:r>
        <w:t>Detta dokument behandlar höga naturvärden i avverkningsanmälan A 9783-2024 i Älvdalens kommun. Denna avverkningsanmälan inkom 2024-03-11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blågrå svartspik (NT), kolflarnlav (NT), mörk kolflarnlav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9783-2024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6823464, E 426832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