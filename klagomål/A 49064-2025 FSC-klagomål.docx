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49064-2025 i Älvdalens kommun</w:t>
      </w:r>
    </w:p>
    <w:p>
      <w:r>
        <w:t>Detta dokument behandlar höga naturvärden i avverkningsanmälan A 49064-2025 i Älvdalens kommun. Denna avverkningsanmälan inkom 2025-10-07 15:27:23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talltita (NT, §4), vedflamlav (NT), vedskivlav (NT), dropptaggsvamp (S), mindre märgborre (S), kungsfågel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9064-2025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6786706, E 436247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