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33487-2025 i Älvdalens kommun</w:t>
      </w:r>
    </w:p>
    <w:p>
      <w:r>
        <w:t>Detta dokument behandlar höga naturvärden i avverkningsanmälan A 33487-2025 i Älvdalens kommun. Denna avverkningsanmälan inkom 2025-07-03 12:07:25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mosippa (EN, §8), dvärgbägarlav (NT), kolflarnlav (NT), mörk kolflarnlav (NT), talltita (NT, §4), vedflamlav (NT), dropptaggsvamp (S), plattlummer (S, §9)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487-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6852724, E 384660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mosippa (EN, §8), talltita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