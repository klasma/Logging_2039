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45113-2025 i Älvdalens kommun</w:t>
      </w:r>
    </w:p>
    <w:p>
      <w:r>
        <w:t>Detta dokument behandlar höga naturvärden i avverkningsanmälan A 45113-2025 i Älvdalens kommun. Denna avverkningsanmälan inkom 2025-09-19 10:09:11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goliatmusseron (VU), gräddporing (VU), tajgataggsvamp (VU), blå taggsvamp (NT), dvärgbägarlav (NT), kolflarnlav (NT), mörk kolflarnlav (NT), nordtagging (NT), orange taggsvamp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5113-2025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6852560, E 406991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