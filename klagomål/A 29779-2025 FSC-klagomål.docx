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29779-2025 i Älvdalens kommun</w:t>
      </w:r>
    </w:p>
    <w:p>
      <w:r>
        <w:t>Detta dokument behandlar höga naturvärden i avverkningsanmälan A 29779-2025 i Älvdalens kommun. Denna avverkningsanmälan inkom 2025-06-17 15:27:24 och omfattar 12,9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blanksvart spiklav (NT), blå taggsvamp (NT), dvärgbägarlav (NT), garnlav (NT), granticka (NT), kolflarnlav (NT), kortskaftad ärgspik (NT), mörk kolflarnlav (NT), nordtagging (NT), talltita (NT, §4), tretåig hackspett (NT, §4), vedflamlav (NT), vedskivlav (NT), vitgrynig nållav (NT), vitplätt (NT), dropptaggsvamp (S), plattlummer (S, §9), skarp dropptaggsvamp (S), spindelblomster (S, §8), vedticka (S) och revlummer (§9).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9641"/>
            <wp:docPr id="1" name="Picture 1"/>
            <wp:cNvGraphicFramePr>
              <a:graphicFrameLocks noChangeAspect="1"/>
            </wp:cNvGraphicFramePr>
            <a:graphic>
              <a:graphicData uri="http://schemas.openxmlformats.org/drawingml/2006/picture">
                <pic:pic>
                  <pic:nvPicPr>
                    <pic:cNvPr id="0" name="A 29779-2025 karta.png"/>
                    <pic:cNvPicPr/>
                  </pic:nvPicPr>
                  <pic:blipFill>
                    <a:blip r:embed="rId16"/>
                    <a:stretch>
                      <a:fillRect/>
                    </a:stretch>
                  </pic:blipFill>
                  <pic:spPr>
                    <a:xfrm>
                      <a:off x="0" y="0"/>
                      <a:ext cx="5486400" cy="5869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6855929, E 406451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talltita (NT, §4), tretåig hackspett (NT, §4), plattlummer (S, §9), spindelblomster (S,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20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15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