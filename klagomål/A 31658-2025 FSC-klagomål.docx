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31658-2025 i Älvdalens kommun</w:t>
      </w:r>
    </w:p>
    <w:p>
      <w:r>
        <w:t>Detta dokument behandlar höga naturvärden i avverkningsanmälan A 31658-2025 i Älvdalens kommun. Denna avverkningsanmälan inkom 2025-06-26 08:22:27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mörk kolflarnlav (NT), nordtagging (NT), talltita (NT, §4), tretåig hackspett (NT, §4),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1658-2025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6842732, E 386262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