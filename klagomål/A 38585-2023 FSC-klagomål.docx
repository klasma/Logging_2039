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38585-2023 i Älvdalens kommun</w:t>
      </w:r>
    </w:p>
    <w:p>
      <w:r>
        <w:t>Detta dokument behandlar höga naturvärden i avverkningsanmälan A 38585-2023 i Älvdalens kommun. Denna avverkningsanmälan inkom 2023-08-24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 taggsvamp (NT), dvärgbägarlav (NT), kolflarnlav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38585-2023 karta.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6855236, E 387538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