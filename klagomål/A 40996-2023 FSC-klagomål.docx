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40996-2023 i Älvdalens kommun</w:t>
      </w:r>
    </w:p>
    <w:p>
      <w:r>
        <w:t>Detta dokument behandlar höga naturvärden i avverkningsanmälan A 40996-2023 i Älvdalens kommun. Denna avverkningsanmälan inkom 2023-09-04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knärot (VU, §8), gammelgransskål (NT), garnlav (NT), granticka (NT), gultoppig fingersvamp (NT), järpe (NT, §4), skogshare (NT), spillkråka (NT, §4), talltita (NT, §4), ullticka (NT), mörk husmossa (S), rödgul trumpetsvamp (S), svavelriska (S), trådticka (S), vedticka (S), ögonpyrola (S) och gråspett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7547"/>
            <wp:docPr id="1" name="Picture 1"/>
            <wp:cNvGraphicFramePr>
              <a:graphicFrameLocks noChangeAspect="1"/>
            </wp:cNvGraphicFramePr>
            <a:graphic>
              <a:graphicData uri="http://schemas.openxmlformats.org/drawingml/2006/picture">
                <pic:pic>
                  <pic:nvPicPr>
                    <pic:cNvPr id="0" name="A 40996-2023 karta.png"/>
                    <pic:cNvPicPr/>
                  </pic:nvPicPr>
                  <pic:blipFill>
                    <a:blip r:embed="rId16"/>
                    <a:stretch>
                      <a:fillRect/>
                    </a:stretch>
                  </pic:blipFill>
                  <pic:spPr>
                    <a:xfrm>
                      <a:off x="0" y="0"/>
                      <a:ext cx="5486400" cy="3087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6795465, E 451766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järpe (NT, §4), spillkråka (NT, §4), talltita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3556494"/>
            <wp:docPr id="2" name="Picture 2"/>
            <wp:cNvGraphicFramePr>
              <a:graphicFrameLocks noChangeAspect="1"/>
            </wp:cNvGraphicFramePr>
            <a:graphic>
              <a:graphicData uri="http://schemas.openxmlformats.org/drawingml/2006/picture">
                <pic:pic>
                  <pic:nvPicPr>
                    <pic:cNvPr id="0" name="A 40996-2023 karta knärot.png"/>
                    <pic:cNvPicPr/>
                  </pic:nvPicPr>
                  <pic:blipFill>
                    <a:blip r:embed="rId17"/>
                    <a:stretch>
                      <a:fillRect/>
                    </a:stretch>
                  </pic:blipFill>
                  <pic:spPr>
                    <a:xfrm>
                      <a:off x="0" y="0"/>
                      <a:ext cx="5486400" cy="35564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6795465, E 451766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