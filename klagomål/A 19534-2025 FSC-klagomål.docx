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19534-2025 i Älvdalens kommun</w:t>
      </w:r>
    </w:p>
    <w:p>
      <w:r>
        <w:t>Detta dokument behandlar höga naturvärden i avverkningsanmälan A 19534-2025 i Älvdalens kommun. Denna avverkningsanmälan inkom 2025-04-23 11:26:25 och omfattar 34,0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mörk kolflarnlav (NT), varglav (NT, §8), vedflamlav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9534-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6807351, E 429108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