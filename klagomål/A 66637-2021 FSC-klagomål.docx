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66637-2021 i Älvdalens kommun</w:t>
      </w:r>
    </w:p>
    <w:p>
      <w:r>
        <w:t>Detta dokument behandlar höga naturvärden i avverkningsanmälan A 66637-2021 i Älvdalens kommun. Denna avverkningsanmälan inkom 2021-11-19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kolflarnlav (NT), mörk kolflarnlav (NT), nordtagging (NT), vedskivlav (NT), vitplätt (NT), dropptaggsvamp (S), nästlav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66637-2021 karta.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6832089, E 411644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