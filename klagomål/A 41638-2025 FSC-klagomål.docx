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41638-2025 i Älvdalens kommun</w:t>
      </w:r>
    </w:p>
    <w:p>
      <w:r>
        <w:t>Detta dokument behandlar höga naturvärden i avverkningsanmälan A 41638-2025 i Älvdalens kommun. Denna avverkningsanmälan inkom 2025-09-01 00:00:00 och omfattar 24,3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spadskinn (VU), tajgataggsvamp (VU), blanksvart spiklav (NT), dvärgbägarlav (NT), garnlav (NT), kolflarnlav (NT), mörk kolflarnlav (NT), tallriska (NT), vedflamlav (NT), vitplätt (NT), dropptaggsvamp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41638-2025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6821616, E 422290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