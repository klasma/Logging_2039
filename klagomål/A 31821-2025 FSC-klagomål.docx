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31821-2025 i Älvdalens kommun</w:t>
      </w:r>
    </w:p>
    <w:p>
      <w:r>
        <w:t>Detta dokument behandlar höga naturvärden i avverkningsanmälan A 31821-2025 i Älvdalens kommun. Denna avverkningsanmälan inkom 2025-06-26 13:54:36 och omfattar 1,2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fläckporing (VU), blanksvart spiklav (NT), varglav (NT, §8), vedflamlav (NT), vedskivlav (NT)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3182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6842416, E 386314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