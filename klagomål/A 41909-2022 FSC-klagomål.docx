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41909-2022 i Älvdalens kommun</w:t>
      </w:r>
    </w:p>
    <w:p>
      <w:r>
        <w:t>Detta dokument behandlar höga naturvärden i avverkningsanmälan A 41909-2022 i Älvdalens kommun. Denna avverkningsanmälan inkom 2022-09-26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tajgataggsvamp (VU), blanksvart spiklav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41909-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6873920, E 369620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