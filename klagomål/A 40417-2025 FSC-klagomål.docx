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40417-2025 i Älvdalens kommun</w:t>
      </w:r>
    </w:p>
    <w:p>
      <w:r>
        <w:t>Detta dokument behandlar höga naturvärden i avverkningsanmälan A 40417-2025 i Älvdalens kommun. Denna avverkningsanmälan inkom 2025-08-26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mörk kolflarnlav (NT), vedskivlav (NT), plattlummer (S, §9)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0417-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6858419, E 379751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