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17715-2024 i Älvdalens kommun</w:t>
      </w:r>
    </w:p>
    <w:p>
      <w:r>
        <w:t>Detta dokument behandlar höga naturvärden i avverkningsanmälan A 17715-2024 i Älvdalens kommun. Denna avverkningsanmälan inkom 2024-05-03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kolflarnlav (NT), mörk kolflarnlav (NT), reliktbock (NT), vedflamlav (NT), vedskivlav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15-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6823494, E 426535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