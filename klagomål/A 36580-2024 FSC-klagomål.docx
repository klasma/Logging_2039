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36580-2024 i Älvdalens kommun</w:t>
      </w:r>
    </w:p>
    <w:p>
      <w:r>
        <w:t>Detta dokument behandlar höga naturvärden i avverkningsanmälan A 36580-2024 i Älvdalens kommun. Denna avverkningsanmälan inkom 2024-09-02 12:05:46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36580-2024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6809013, E 411201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