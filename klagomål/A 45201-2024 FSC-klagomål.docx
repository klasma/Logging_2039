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45201-2024 i Älvdalens kommun</w:t>
      </w:r>
    </w:p>
    <w:p>
      <w:r>
        <w:t>Detta dokument behandlar höga naturvärden i avverkningsanmälan A 45201-2024 i Älvdalens kommun. Denna avverkningsanmälan inkom 2024-10-10 00:00:00 och omfattar 24,6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45201-2024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6873678, E 400509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