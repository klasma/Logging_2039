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63895-2023 i Älvdalens kommun</w:t>
      </w:r>
    </w:p>
    <w:p>
      <w:r>
        <w:t>Detta dokument behandlar höga naturvärden i avverkningsanmälan A 63895-2023 i Älvdalens kommun. Denna avverkningsanmälan inkom 2023-12-18 00:00:00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goliatmusseron (VU), gräddporing (VU), laxgröppa (VU), smalfotad taggsvamp (VU), spadskinn (VU), blanksvart spiklav (NT), blå taggsvamp (NT), kolflarnlav (NT), mörk kolflarnlav (NT), nordtagging (NT), orange taggsvamp (NT), varglav (NT, §8), vedskivlav (NT), vitplätt (NT) och plattlummer (S,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63895-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6852037, E 406871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varglav (NT, §8) och plattlummer (S, §9).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