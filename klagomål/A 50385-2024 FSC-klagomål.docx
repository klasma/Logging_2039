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50385-2024 i Älvdalens kommun</w:t>
      </w:r>
    </w:p>
    <w:p>
      <w:r>
        <w:t>Detta dokument behandlar höga naturvärden i avverkningsanmälan A 50385-2024 i Älvdalens kommun. Denna avverkningsanmälan inkom 2024-11-04 00:00:00 och omfattar 13,9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50385-2024 karta.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6823821, E 439079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