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16894-2025 i Älvdalens kommun</w:t>
      </w:r>
    </w:p>
    <w:p>
      <w:r>
        <w:t>Detta dokument behandlar höga naturvärden i avverkningsanmälan A 16894-2025 i Älvdalens kommun. Denna avverkningsanmälan inkom 2025-04-08 07:55:51 och omfattar 17,3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16894-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6841763, E 408971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