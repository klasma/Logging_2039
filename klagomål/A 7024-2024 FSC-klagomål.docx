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7024-2024 i Älvdalens kommun</w:t>
      </w:r>
    </w:p>
    <w:p>
      <w:r>
        <w:t>Detta dokument behandlar höga naturvärden i avverkningsanmälan A 7024-2024 i Älvdalens kommun. Denna avverkningsanmälan inkom 2024-02-21 13:54:07 och omfattar 30,1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gräddporing (VU), nordtagging (NT) och vaddporing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7024-2024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6855665, E 362807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